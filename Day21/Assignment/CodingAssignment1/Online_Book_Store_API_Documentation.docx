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Online Book Store RESTful API Documentation</w:t>
      </w:r>
    </w:p>
    <w:p>
      <w:pPr>
        <w:pStyle w:val="Heading2"/>
      </w:pPr>
      <w:r>
        <w:t>Introduction</w:t>
      </w:r>
    </w:p>
    <w:p>
      <w:r>
        <w:t>This is a RESTful API built in ASP.NET Core that allows users to manage books and authors. The API provides CRUD operations for books and authors and follows RESTful best practices.</w:t>
      </w:r>
    </w:p>
    <w:p>
      <w:pPr>
        <w:pStyle w:val="Heading2"/>
      </w:pPr>
      <w:r>
        <w:t>Technology Stack</w:t>
      </w:r>
    </w:p>
    <w:p>
      <w:r>
        <w:t>• Backend: ASP.NET Core Web API</w:t>
        <w:br/>
        <w:t>• Database: SQL Server (can be configured for SQLite or PostgreSQL)</w:t>
        <w:br/>
        <w:t>• ORM: Entity Framework Core</w:t>
        <w:br/>
        <w:t>• Tools: Swagger, Postman, Fiddler</w:t>
      </w:r>
    </w:p>
    <w:p>
      <w:pPr>
        <w:pStyle w:val="Heading2"/>
      </w:pPr>
      <w:r>
        <w:t>API Endpoints</w:t>
      </w:r>
    </w:p>
    <w:p>
      <w:r>
        <w:t>All API requests should be prefixed with `/api`.</w:t>
      </w:r>
    </w:p>
    <w:p>
      <w:pPr>
        <w:pStyle w:val="Heading3"/>
      </w:pPr>
      <w:r>
        <w:t>Books API</w:t>
      </w:r>
    </w:p>
    <w:p>
      <w:r>
        <w:t>• GET `/api/books` - Retrieve all books</w:t>
        <w:br/>
        <w:t>• GET `/api/books/{id}` - Retrieve a book by ID</w:t>
        <w:br/>
        <w:t>• POST `/api/books` - Create a new book</w:t>
        <w:br/>
        <w:t>• PUT `/api/books/{id}` - Update a book</w:t>
        <w:br/>
        <w:t>• DELETE `/api/books/{id}` - Delete a book</w:t>
      </w:r>
    </w:p>
    <w:p>
      <w:pPr>
        <w:pStyle w:val="Heading3"/>
      </w:pPr>
      <w:r>
        <w:t>Example: Create a Book (POST /api/books)</w:t>
      </w:r>
    </w:p>
    <w:p>
      <w:r>
        <w:t>Request Body:</w:t>
      </w:r>
    </w:p>
    <w:p>
      <w:r>
        <w:t>{</w:t>
        <w:br/>
        <w:t xml:space="preserve">  "title": "The Great Gatsby",</w:t>
        <w:br/>
        <w:t xml:space="preserve">  "authorId": 1,</w:t>
        <w:br/>
        <w:t xml:space="preserve">  "publicationYear": 1925</w:t>
        <w:br/>
        <w:t>}</w:t>
      </w:r>
    </w:p>
    <w:p>
      <w:r>
        <w:t>Response:</w:t>
      </w:r>
    </w:p>
    <w:p>
      <w:r>
        <w:t>{</w:t>
        <w:br/>
        <w:t xml:space="preserve">  "id": 10,</w:t>
        <w:br/>
        <w:t xml:space="preserve">  "title": "The Great Gatsby",</w:t>
        <w:br/>
        <w:t xml:space="preserve">  "authorId": 1,</w:t>
        <w:br/>
        <w:t xml:space="preserve">  "publicationYear": 1925</w:t>
        <w:br/>
        <w:t>}</w:t>
      </w:r>
    </w:p>
    <w:p>
      <w:pPr>
        <w:pStyle w:val="Heading3"/>
      </w:pPr>
      <w:r>
        <w:t>Authors API</w:t>
      </w:r>
    </w:p>
    <w:p>
      <w:r>
        <w:t>• GET `/api/authors` - Retrieve all authors</w:t>
        <w:br/>
        <w:t>• GET `/api/authors/{id}` - Retrieve an author by ID</w:t>
        <w:br/>
        <w:t>• POST `/api/authors` - Create a new author</w:t>
        <w:br/>
        <w:t>• PUT `/api/authors/{id}` - Update an author</w:t>
        <w:br/>
        <w:t>• DELETE `/api/authors/{id}` - Delete an author</w:t>
      </w:r>
    </w:p>
    <w:p>
      <w:pPr>
        <w:pStyle w:val="Heading3"/>
      </w:pPr>
      <w:r>
        <w:t>Example: Create an Author (POST /api/authors)</w:t>
      </w:r>
    </w:p>
    <w:p>
      <w:r>
        <w:t>Request Body:</w:t>
      </w:r>
    </w:p>
    <w:p>
      <w:r>
        <w:t>{</w:t>
        <w:br/>
        <w:t xml:space="preserve">  "name": "J.K. Rowling"</w:t>
        <w:br/>
        <w:t>}</w:t>
      </w:r>
    </w:p>
    <w:p>
      <w:r>
        <w:t>Response:</w:t>
      </w:r>
    </w:p>
    <w:p>
      <w:r>
        <w:t>{</w:t>
        <w:br/>
        <w:t xml:space="preserve">  "id": 1,</w:t>
        <w:br/>
        <w:t xml:space="preserve">  "name": "J.K. Rowling"</w:t>
        <w:br/>
        <w:t>}</w:t>
      </w:r>
    </w:p>
    <w:p>
      <w:pPr>
        <w:pStyle w:val="Heading3"/>
      </w:pPr>
      <w:r>
        <w:t>Books by Author API</w:t>
      </w:r>
    </w:p>
    <w:p>
      <w:r>
        <w:t>• GET `/api/authors/{authorId}/books` - Retrieve all books by an author</w:t>
      </w:r>
    </w:p>
    <w:p>
      <w:pPr>
        <w:pStyle w:val="Heading3"/>
      </w:pPr>
      <w:r>
        <w:t>Example: Get Books by Author (GET /api/authors/1/books)</w:t>
      </w:r>
    </w:p>
    <w:p>
      <w:r>
        <w:t>Response:</w:t>
      </w:r>
    </w:p>
    <w:p>
      <w:r>
        <w:t>[</w:t>
        <w:br/>
        <w:t xml:space="preserve">  {</w:t>
        <w:br/>
        <w:t xml:space="preserve">    "id": 1,</w:t>
        <w:br/>
        <w:t xml:space="preserve">    "title": "Harry Potter and the Sorcerer's Stone",</w:t>
        <w:br/>
        <w:t xml:space="preserve">    "authorId": 1,</w:t>
        <w:br/>
        <w:t xml:space="preserve">    "publicationYear": 1997</w:t>
        <w:br/>
        <w:t xml:space="preserve">  },</w:t>
        <w:br/>
        <w:t xml:space="preserve">  {</w:t>
        <w:br/>
        <w:t xml:space="preserve">    "id": 2,</w:t>
        <w:br/>
        <w:t xml:space="preserve">    "title": "Harry Potter and the Chamber of Secrets",</w:t>
        <w:br/>
        <w:t xml:space="preserve">    "authorId": 1,</w:t>
        <w:br/>
        <w:t xml:space="preserve">    "publicationYear": 1998</w:t>
        <w:br/>
        <w:t xml:space="preserve">  }</w:t>
        <w:br/>
        <w:t>]</w:t>
      </w:r>
    </w:p>
    <w:p>
      <w:pPr>
        <w:pStyle w:val="Heading2"/>
      </w:pPr>
      <w:r>
        <w:t>Database Models</w:t>
      </w:r>
    </w:p>
    <w:p>
      <w:pPr>
        <w:pStyle w:val="Heading3"/>
      </w:pPr>
      <w:r>
        <w:t>Book Model</w:t>
      </w:r>
    </w:p>
    <w:p>
      <w:r>
        <w:t>public class Book {</w:t>
        <w:br/>
        <w:t xml:space="preserve">    public int Id { get; set; }</w:t>
        <w:br/>
        <w:t xml:space="preserve">    public string Title { get; set; }</w:t>
        <w:br/>
        <w:t xml:space="preserve">    public int AuthorId { get; set; }</w:t>
        <w:br/>
        <w:t xml:space="preserve">    public int PublicationYear { get; set; }</w:t>
        <w:br/>
        <w:t xml:space="preserve">    public Author Author { get; set; }</w:t>
        <w:br/>
        <w:t>}</w:t>
      </w:r>
    </w:p>
    <w:p>
      <w:pPr>
        <w:pStyle w:val="Heading3"/>
      </w:pPr>
      <w:r>
        <w:t>Author Model</w:t>
      </w:r>
    </w:p>
    <w:p>
      <w:r>
        <w:t>public class Author {</w:t>
        <w:br/>
        <w:t xml:space="preserve">    public int Id { get; set; }</w:t>
        <w:br/>
        <w:t xml:space="preserve">    public string Name { get; set; }</w:t>
        <w:br/>
        <w:t xml:space="preserve">    public ICollection&lt;Book&gt; Books { get; set; }</w:t>
        <w:br/>
        <w:t>}</w:t>
      </w:r>
    </w:p>
    <w:p>
      <w:pPr>
        <w:pStyle w:val="Heading2"/>
      </w:pPr>
      <w:r>
        <w:t>Testing the API</w:t>
      </w:r>
    </w:p>
    <w:p>
      <w:pPr>
        <w:pStyle w:val="Heading3"/>
      </w:pPr>
      <w:r>
        <w:t>Using Postman</w:t>
      </w:r>
    </w:p>
    <w:p>
      <w:r>
        <w:t>1. Import the API endpoints in Postman.</w:t>
        <w:br/>
        <w:t>2. Create sample authors first, then add books.</w:t>
        <w:br/>
        <w:t>3. Test all CRUD operations.</w:t>
      </w:r>
    </w:p>
    <w:p>
      <w:pPr>
        <w:pStyle w:val="Heading3"/>
      </w:pPr>
      <w:r>
        <w:t>Using Fiddler</w:t>
      </w:r>
    </w:p>
    <w:p>
      <w:r>
        <w:t>1. Monitor API requests to check for performance bottlenecks.</w:t>
        <w:br/>
        <w:t>2. Debug request headers, response times, and status codes.</w:t>
      </w:r>
    </w:p>
    <w:p>
      <w:pPr>
        <w:pStyle w:val="Heading2"/>
      </w:pPr>
      <w:r>
        <w:t>Error Handling</w:t>
      </w:r>
    </w:p>
    <w:p>
      <w:r>
        <w:t>• Invalid Book ID → 404 Not Found `{"error": "Book not found"}`</w:t>
        <w:br/>
        <w:t>• Invalid Author ID → 404 Not Found `{"error": "Author not found"}`</w:t>
        <w:br/>
        <w:t>• Missing Required Fields → 400 Bad Request `{"error": "Validation failed"}`</w:t>
      </w:r>
    </w:p>
    <w:p>
      <w:pPr>
        <w:pStyle w:val="Heading2"/>
      </w:pPr>
      <w:r>
        <w:t>Setup &amp; Run</w:t>
      </w:r>
    </w:p>
    <w:p>
      <w:pPr>
        <w:pStyle w:val="Heading3"/>
      </w:pPr>
      <w:r>
        <w:t>Clone the Repository</w:t>
      </w:r>
    </w:p>
    <w:p>
      <w:r>
        <w:t>```bash</w:t>
        <w:br/>
        <w:t>git clone https://github.com/your-repo/bookstore-api.git</w:t>
        <w:br/>
        <w:t>cd bookstore-api</w:t>
        <w:br/>
        <w:t>```</w:t>
      </w:r>
    </w:p>
    <w:p>
      <w:pPr>
        <w:pStyle w:val="Heading3"/>
      </w:pPr>
      <w:r>
        <w:t>Configure Database</w:t>
      </w:r>
    </w:p>
    <w:p>
      <w:r>
        <w:t>1. Update appsettings.json with your database connection string:</w:t>
        <w:br/>
        <w:t>```json</w:t>
        <w:br/>
        <w:t>"ConnectionStrings": {</w:t>
        <w:br/>
        <w:t xml:space="preserve">  "MyCon": "Server=YOUR_SERVER;Database=BookStore;Trusted_Connection=True;"</w:t>
        <w:br/>
        <w:t>}</w:t>
        <w:br/>
        <w:t>```</w:t>
        <w:br/>
        <w:t>2. Run migrations:</w:t>
        <w:br/>
        <w:t>```bash</w:t>
        <w:br/>
        <w:t>dotnet ef migrations add InitialCreate</w:t>
        <w:br/>
        <w:t>dotnet ef database update</w:t>
        <w:br/>
        <w:t>```</w:t>
      </w:r>
    </w:p>
    <w:p>
      <w:pPr>
        <w:pStyle w:val="Heading3"/>
      </w:pPr>
      <w:r>
        <w:t>Run the Application</w:t>
      </w:r>
    </w:p>
    <w:p>
      <w:r>
        <w:t>```bash</w:t>
        <w:br/>
        <w:t>dotnet run</w:t>
        <w:br/>
        <w:t>```</w:t>
        <w:br/>
        <w:t>The API will be available at `https://localhost:5001/api`.</w:t>
      </w:r>
    </w:p>
    <w:p>
      <w:pPr>
        <w:pStyle w:val="Heading3"/>
      </w:pPr>
      <w:r>
        <w:t>Test in Swagger</w:t>
      </w:r>
    </w:p>
    <w:p>
      <w:r>
        <w:t>Visit: `https://localhost:5001/swagger` to test API endpoints.</w:t>
      </w:r>
    </w:p>
    <w:p>
      <w:pPr>
        <w:pStyle w:val="Heading2"/>
      </w:pPr>
      <w:r>
        <w:t>Future Enhancements</w:t>
      </w:r>
    </w:p>
    <w:p>
      <w:r>
        <w:t>✅ Implement JWT Authentication for secured access</w:t>
        <w:br/>
        <w:t>✅ Add pagination for book listings</w:t>
        <w:br/>
        <w:t>✅ Implement search functionality for books by title</w:t>
      </w:r>
    </w:p>
    <w:p>
      <w:pPr>
        <w:pStyle w:val="Heading2"/>
      </w:pPr>
      <w:r>
        <w:t>Contributors</w:t>
      </w:r>
    </w:p>
    <w:p>
      <w:r>
        <w:t>👨‍💻 **Ashish Kumar Mishra**</w:t>
      </w:r>
    </w:p>
    <w:p>
      <w:pPr>
        <w:pStyle w:val="Heading2"/>
      </w:pPr>
      <w:r>
        <w:t>Conclusion</w:t>
      </w:r>
    </w:p>
    <w:p>
      <w:r>
        <w:t>This API enables CRUD operations on books and authors, following RESTful principles. Use Postman or Fiddler for debugging, and Swagger for interactive API testing.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