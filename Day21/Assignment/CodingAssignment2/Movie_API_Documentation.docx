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Movie API Documentation</w:t>
      </w:r>
    </w:p>
    <w:p>
      <w:r>
        <w:t>This document describes the available API endpoints for managing movies and directors.</w:t>
      </w:r>
    </w:p>
    <w:p>
      <w:pPr>
        <w:pStyle w:val="Heading2"/>
      </w:pPr>
      <w:r>
        <w:t>Movies API</w:t>
      </w:r>
    </w:p>
    <w:p>
      <w:pPr>
        <w:pStyle w:val="Heading3"/>
      </w:pPr>
      <w:r>
        <w:t>1. Get All Movies</w:t>
      </w:r>
    </w:p>
    <w:p>
      <w:r>
        <w:t>Method: GET</w:t>
      </w:r>
    </w:p>
    <w:p>
      <w:r>
        <w:t>URL: http://localhost:&lt;your-port&gt;/api/movies</w:t>
      </w:r>
    </w:p>
    <w:p>
      <w:r>
        <w:t>Description: Retrieves a list of all movies, including their directors.</w:t>
      </w:r>
    </w:p>
    <w:p>
      <w:r>
        <w:t>Response:</w:t>
      </w:r>
    </w:p>
    <w:p>
      <w:r>
        <w:br/>
        <w:t>[</w:t>
        <w:br/>
        <w:t xml:space="preserve">  {</w:t>
        <w:br/>
        <w:t xml:space="preserve">    "id": 1,</w:t>
        <w:br/>
        <w:t xml:space="preserve">    "title": "Inception",</w:t>
        <w:br/>
        <w:t xml:space="preserve">    "releaseYear": 2010,</w:t>
        <w:br/>
        <w:t xml:space="preserve">    "directorId": 1,</w:t>
        <w:br/>
        <w:t xml:space="preserve">    "director": {</w:t>
        <w:br/>
        <w:t xml:space="preserve">      "id": 1,</w:t>
        <w:br/>
        <w:t xml:space="preserve">      "name": "Christopher Nolan"</w:t>
        <w:br/>
        <w:t xml:space="preserve">    }</w:t>
        <w:br/>
        <w:t xml:space="preserve">  }</w:t>
        <w:br/>
        <w:t>]</w:t>
        <w:br/>
      </w:r>
    </w:p>
    <w:p>
      <w:pPr>
        <w:pStyle w:val="Heading3"/>
      </w:pPr>
      <w:r>
        <w:t>2. Get a Specific Movie</w:t>
      </w:r>
    </w:p>
    <w:p>
      <w:r>
        <w:t>Method: GET</w:t>
      </w:r>
    </w:p>
    <w:p>
      <w:r>
        <w:t>URL: http://localhost:&lt;your-port&gt;/api/movies/{id}</w:t>
      </w:r>
    </w:p>
    <w:p>
      <w:r>
        <w:t>Description: Retrieves details of a specific movie by ID.</w:t>
      </w:r>
    </w:p>
    <w:p>
      <w:r>
        <w:t>Response:</w:t>
      </w:r>
    </w:p>
    <w:p>
      <w:r>
        <w:br/>
        <w:t>{</w:t>
        <w:br/>
        <w:t xml:space="preserve">  "id": 1,</w:t>
        <w:br/>
        <w:t xml:space="preserve">  "title": "Inception",</w:t>
        <w:br/>
        <w:t xml:space="preserve">  "releaseYear": 2010,</w:t>
        <w:br/>
        <w:t xml:space="preserve">  "directorId": 1,</w:t>
        <w:br/>
        <w:t xml:space="preserve">  "director": {</w:t>
        <w:br/>
        <w:t xml:space="preserve">    "id": 1,</w:t>
        <w:br/>
        <w:t xml:space="preserve">    "name": "Christopher Nolan"</w:t>
        <w:br/>
        <w:t xml:space="preserve">  }</w:t>
        <w:br/>
        <w:t>}</w:t>
        <w:br/>
      </w:r>
    </w:p>
    <w:p>
      <w:pPr>
        <w:pStyle w:val="Heading3"/>
      </w:pPr>
      <w:r>
        <w:t>3. Create a New Movie</w:t>
      </w:r>
    </w:p>
    <w:p>
      <w:r>
        <w:t>Method: POST</w:t>
      </w:r>
    </w:p>
    <w:p>
      <w:r>
        <w:t>URL: http://localhost:&lt;your-port&gt;/api/movies</w:t>
      </w:r>
    </w:p>
    <w:p>
      <w:r>
        <w:t>Headers: Content-Type: application/json</w:t>
      </w:r>
    </w:p>
    <w:p>
      <w:r>
        <w:t>Body:</w:t>
      </w:r>
    </w:p>
    <w:p>
      <w:r>
        <w:br/>
        <w:t>{</w:t>
        <w:br/>
        <w:t xml:space="preserve">  "title": "Interstellar",</w:t>
        <w:br/>
        <w:t xml:space="preserve">  "releaseYear": 2014,</w:t>
        <w:br/>
        <w:t xml:space="preserve">  "directorId": 1</w:t>
        <w:br/>
        <w:t>}</w:t>
        <w:br/>
      </w:r>
    </w:p>
    <w:p>
      <w:r>
        <w:t>Response:</w:t>
      </w:r>
    </w:p>
    <w:p>
      <w:r>
        <w:br/>
        <w:t>{</w:t>
        <w:br/>
        <w:t xml:space="preserve">  "id": 2,</w:t>
        <w:br/>
        <w:t xml:space="preserve">  "title": "Interstellar",</w:t>
        <w:br/>
        <w:t xml:space="preserve">  "releaseYear": 2014,</w:t>
        <w:br/>
        <w:t xml:space="preserve">  "directorId": 1</w:t>
        <w:br/>
        <w:t>}</w:t>
        <w:br/>
      </w:r>
    </w:p>
    <w:p>
      <w:pPr>
        <w:pStyle w:val="Heading3"/>
      </w:pPr>
      <w:r>
        <w:t>4. Update a Movie</w:t>
      </w:r>
    </w:p>
    <w:p>
      <w:r>
        <w:t>Method: PUT</w:t>
      </w:r>
    </w:p>
    <w:p>
      <w:r>
        <w:t>URL: http://localhost:&lt;your-port&gt;/api/movies/{id}</w:t>
      </w:r>
    </w:p>
    <w:p>
      <w:r>
        <w:t>Description: Updates an existing movie by ID.</w:t>
      </w:r>
    </w:p>
    <w:p>
      <w:r>
        <w:t>Body:</w:t>
      </w:r>
    </w:p>
    <w:p>
      <w:r>
        <w:br/>
        <w:t>{</w:t>
        <w:br/>
        <w:t xml:space="preserve">  "id": 1,</w:t>
        <w:br/>
        <w:t xml:space="preserve">  "title": "Inception (Updated)",</w:t>
        <w:br/>
        <w:t xml:space="preserve">  "releaseYear": 2010,</w:t>
        <w:br/>
        <w:t xml:space="preserve">  "directorId": 1</w:t>
        <w:br/>
        <w:t>}</w:t>
        <w:br/>
      </w:r>
    </w:p>
    <w:p>
      <w:pPr>
        <w:pStyle w:val="Heading3"/>
      </w:pPr>
      <w:r>
        <w:t>5. Delete a Movie</w:t>
      </w:r>
    </w:p>
    <w:p>
      <w:r>
        <w:t>Method: DELETE</w:t>
      </w:r>
    </w:p>
    <w:p>
      <w:r>
        <w:t>URL: http://localhost:&lt;your-port&gt;/api/movies/{id}</w:t>
      </w:r>
    </w:p>
    <w:p>
      <w:r>
        <w:t>Description: Deletes a movie by ID.</w:t>
      </w:r>
    </w:p>
    <w:p>
      <w:r>
        <w:t>Response: 204 No Content</w:t>
      </w:r>
    </w:p>
    <w:p>
      <w:pPr>
        <w:pStyle w:val="Heading2"/>
      </w:pPr>
      <w:r>
        <w:t>Directors API</w:t>
      </w:r>
    </w:p>
    <w:p>
      <w:pPr>
        <w:pStyle w:val="Heading3"/>
      </w:pPr>
      <w:r>
        <w:t>1. Get All Directors</w:t>
      </w:r>
    </w:p>
    <w:p>
      <w:r>
        <w:t>Method: GET</w:t>
      </w:r>
    </w:p>
    <w:p>
      <w:r>
        <w:t>URL: http://localhost:&lt;your-port&gt;/api/directors</w:t>
      </w:r>
    </w:p>
    <w:p>
      <w:r>
        <w:t>Description: Retrieves a list of all directors and their movies.</w:t>
      </w:r>
    </w:p>
    <w:p>
      <w:pPr>
        <w:pStyle w:val="Heading3"/>
      </w:pPr>
      <w:r>
        <w:t>2. Get a Specific Director</w:t>
      </w:r>
    </w:p>
    <w:p>
      <w:r>
        <w:t>Method: GET</w:t>
      </w:r>
    </w:p>
    <w:p>
      <w:r>
        <w:t>URL: http://localhost:&lt;your-port&gt;/api/directors/{id}</w:t>
      </w:r>
    </w:p>
    <w:p>
      <w:pPr>
        <w:pStyle w:val="Heading3"/>
      </w:pPr>
      <w:r>
        <w:t>3. Create a New Director</w:t>
      </w:r>
    </w:p>
    <w:p>
      <w:r>
        <w:t>Method: POST</w:t>
      </w:r>
    </w:p>
    <w:p>
      <w:r>
        <w:t>URL: http://localhost:&lt;your-port&gt;/api/directors</w:t>
      </w:r>
    </w:p>
    <w:p>
      <w:r>
        <w:t>Body:</w:t>
      </w:r>
    </w:p>
    <w:p>
      <w:r>
        <w:br/>
        <w:t>{</w:t>
        <w:br/>
        <w:t xml:space="preserve">  "name": "Christopher Nolan"</w:t>
        <w:br/>
        <w:t>}</w:t>
        <w:br/>
      </w:r>
    </w:p>
    <w:p>
      <w:pPr>
        <w:pStyle w:val="Heading3"/>
      </w:pPr>
      <w:r>
        <w:t>4. Delete a Director</w:t>
      </w:r>
    </w:p>
    <w:p>
      <w:r>
        <w:t>Method: DELETE</w:t>
      </w:r>
    </w:p>
    <w:p>
      <w:r>
        <w:t>URL: http://localhost:&lt;your-port&gt;/api/directors/{id}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